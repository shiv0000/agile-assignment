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FE532" w14:textId="77777777" w:rsidR="00F27A87" w:rsidRDefault="004D0784">
      <w:pPr>
        <w:pStyle w:val="Heading3"/>
        <w:keepLines/>
        <w:framePr w:wrap="auto"/>
        <w:pBdr>
          <w:top w:val="none" w:sz="0" w:space="0" w:color="auto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 xml:space="preserve">Agile / Scrum </w:t>
      </w:r>
    </w:p>
    <w:p w14:paraId="3AD8955E" w14:textId="220239A4" w:rsidR="00F27A87" w:rsidRDefault="004D0784">
      <w:pPr>
        <w:pStyle w:val="Heading1"/>
        <w:framePr w:wrap="around"/>
        <w:ind w:left="280" w:hangingChars="100" w:hanging="280"/>
        <w:rPr>
          <w:rFonts w:ascii="Arial" w:hAnsi="Arial" w:cs="Arial"/>
          <w:b w:val="0"/>
          <w:bCs w:val="0"/>
          <w:color w:val="000000"/>
          <w:kern w:val="0"/>
          <w:sz w:val="28"/>
          <w:szCs w:val="28"/>
          <w:u w:color="000000"/>
        </w:rPr>
      </w:pPr>
      <w:r>
        <w:rPr>
          <w:rFonts w:ascii="Arial" w:hAnsi="Arial" w:cs="Arial"/>
          <w:b w:val="0"/>
          <w:bCs w:val="0"/>
          <w:color w:val="000000"/>
          <w:kern w:val="0"/>
          <w:sz w:val="28"/>
          <w:szCs w:val="28"/>
          <w:u w:color="000000"/>
        </w:rPr>
        <w:t>1.</w:t>
      </w:r>
      <w:r>
        <w:rPr>
          <w:rFonts w:ascii="Arial" w:hAnsi="Arial" w:cs="Arial"/>
          <w:b w:val="0"/>
          <w:bCs w:val="0"/>
          <w:color w:val="000000"/>
          <w:kern w:val="0"/>
          <w:sz w:val="28"/>
          <w:szCs w:val="28"/>
          <w:u w:color="000000"/>
        </w:rPr>
        <w:t>What did you learn about how the Agile and Scrum methodologies operate?</w:t>
      </w:r>
      <w:r>
        <w:rPr>
          <w:rFonts w:ascii="Arial" w:hAnsi="Arial" w:cs="Arial"/>
          <w:b w:val="0"/>
          <w:bCs w:val="0"/>
          <w:color w:val="000000"/>
          <w:kern w:val="0"/>
          <w:sz w:val="28"/>
          <w:szCs w:val="28"/>
          <w:u w:color="000000"/>
        </w:rPr>
        <w:br/>
      </w:r>
      <w:r>
        <w:rPr>
          <w:rFonts w:ascii="Arial" w:eastAsia="SimSun" w:hAnsi="Arial" w:cs="Arial"/>
          <w:b w:val="0"/>
          <w:bCs w:val="0"/>
          <w:color w:val="222222"/>
          <w:sz w:val="28"/>
          <w:szCs w:val="28"/>
          <w:shd w:val="clear" w:color="auto" w:fill="FFFFFF"/>
        </w:rPr>
        <w:t>Agile is a development methodology based on iterative and incremental</w:t>
      </w:r>
      <w:r w:rsidR="003D3995">
        <w:rPr>
          <w:rFonts w:ascii="Arial" w:eastAsia="SimSun" w:hAnsi="Arial" w:cs="Arial"/>
          <w:b w:val="0"/>
          <w:bCs w:val="0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eastAsia="SimSun" w:hAnsi="Arial" w:cs="Arial"/>
          <w:b w:val="0"/>
          <w:bCs w:val="0"/>
          <w:color w:val="222222"/>
          <w:sz w:val="28"/>
          <w:szCs w:val="28"/>
          <w:shd w:val="clear" w:color="auto" w:fill="FFFFFF"/>
        </w:rPr>
        <w:t>approach. Scrum is one of the implementations of agile methodology.</w:t>
      </w:r>
    </w:p>
    <w:p w14:paraId="21E707B3" w14:textId="77777777" w:rsidR="00F27A87" w:rsidRDefault="004D0784">
      <w:pPr>
        <w:pStyle w:val="Heading2"/>
        <w:framePr w:wrap="around"/>
        <w:ind w:left="420" w:hangingChars="150" w:hanging="420"/>
        <w:rPr>
          <w:rFonts w:ascii="Arial" w:hAnsi="Arial" w:cs="Arial"/>
          <w:b w:val="0"/>
          <w:bCs w:val="0"/>
          <w:color w:val="000000"/>
          <w:sz w:val="28"/>
          <w:szCs w:val="28"/>
          <w:u w:color="000000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  <w:u w:color="000000"/>
        </w:rPr>
        <w:t xml:space="preserve">2. </w:t>
      </w:r>
      <w:r>
        <w:rPr>
          <w:rFonts w:ascii="Arial" w:hAnsi="Arial" w:cs="Arial"/>
          <w:b w:val="0"/>
          <w:bCs w:val="0"/>
          <w:color w:val="000000"/>
          <w:sz w:val="28"/>
          <w:szCs w:val="28"/>
          <w:u w:color="000000"/>
        </w:rPr>
        <w:t xml:space="preserve">In practice how </w:t>
      </w:r>
      <w:r>
        <w:rPr>
          <w:rFonts w:ascii="Arial" w:hAnsi="Arial" w:cs="Arial"/>
          <w:b w:val="0"/>
          <w:bCs w:val="0"/>
          <w:color w:val="000000"/>
          <w:sz w:val="28"/>
          <w:szCs w:val="28"/>
          <w:u w:color="000000"/>
        </w:rPr>
        <w:t>effective did you find this methodology?</w:t>
      </w:r>
      <w:r>
        <w:rPr>
          <w:rFonts w:ascii="Arial" w:hAnsi="Arial" w:cs="Arial"/>
          <w:b w:val="0"/>
          <w:bCs w:val="0"/>
          <w:color w:val="000000"/>
          <w:sz w:val="28"/>
          <w:szCs w:val="28"/>
          <w:u w:color="000000"/>
        </w:rPr>
        <w:br/>
      </w:r>
      <w:r>
        <w:rPr>
          <w:rFonts w:ascii="Arial" w:eastAsia="sans-serif" w:hAnsi="Arial" w:cs="Arial"/>
          <w:b w:val="0"/>
          <w:bCs w:val="0"/>
          <w:color w:val="393939"/>
          <w:sz w:val="28"/>
          <w:szCs w:val="28"/>
        </w:rPr>
        <w:t>Agile is a process that helps teams provide quick and unpredictabl</w:t>
      </w:r>
      <w:r>
        <w:rPr>
          <w:rFonts w:ascii="Arial" w:eastAsia="sans-serif" w:hAnsi="Arial" w:cs="Arial"/>
          <w:b w:val="0"/>
          <w:bCs w:val="0"/>
          <w:color w:val="393939"/>
          <w:sz w:val="28"/>
          <w:szCs w:val="28"/>
        </w:rPr>
        <w:t xml:space="preserve">e </w:t>
      </w:r>
      <w:r>
        <w:rPr>
          <w:rFonts w:ascii="Arial" w:eastAsia="sans-serif" w:hAnsi="Arial" w:cs="Arial"/>
          <w:b w:val="0"/>
          <w:bCs w:val="0"/>
          <w:color w:val="393939"/>
          <w:sz w:val="28"/>
          <w:szCs w:val="28"/>
        </w:rPr>
        <w:t>responses to the feedback they receive on their project</w:t>
      </w:r>
    </w:p>
    <w:p w14:paraId="371F1B9F" w14:textId="77777777" w:rsidR="00F27A87" w:rsidRDefault="004D0784">
      <w:pPr>
        <w:framePr w:wrap="auto"/>
        <w:spacing w:after="200" w:line="276" w:lineRule="auto"/>
        <w:rPr>
          <w:rFonts w:ascii="Arial" w:hAnsi="Arial" w:cs="Arial"/>
          <w:color w:val="000000"/>
          <w:sz w:val="28"/>
          <w:szCs w:val="28"/>
          <w:u w:color="000000"/>
        </w:rPr>
      </w:pPr>
      <w:r>
        <w:rPr>
          <w:rFonts w:ascii="Arial" w:hAnsi="Arial" w:cs="Arial"/>
          <w:color w:val="000000"/>
          <w:sz w:val="28"/>
          <w:szCs w:val="28"/>
          <w:u w:color="000000"/>
        </w:rPr>
        <w:t>3.</w:t>
      </w:r>
      <w:r>
        <w:rPr>
          <w:rFonts w:ascii="Arial" w:hAnsi="Arial" w:cs="Arial"/>
          <w:color w:val="000000"/>
          <w:sz w:val="28"/>
          <w:szCs w:val="28"/>
          <w:u w:color="000000"/>
        </w:rPr>
        <w:t>What did you find was the strength of it?</w:t>
      </w:r>
    </w:p>
    <w:p w14:paraId="3F736214" w14:textId="77777777" w:rsidR="00F27A87" w:rsidRDefault="004D0784">
      <w:pPr>
        <w:framePr w:wrap="auto"/>
        <w:spacing w:after="200" w:line="276" w:lineRule="auto"/>
        <w:ind w:leftChars="116" w:left="278"/>
        <w:rPr>
          <w:rFonts w:ascii="Arial" w:eastAsia="sans-serif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="sans-serif" w:hAnsi="Arial" w:cs="Arial"/>
          <w:color w:val="000000"/>
          <w:sz w:val="28"/>
          <w:szCs w:val="28"/>
          <w:shd w:val="clear" w:color="auto" w:fill="FFFFFF"/>
        </w:rPr>
        <w:t>High </w:t>
      </w:r>
      <w:r>
        <w:rPr>
          <w:rFonts w:ascii="Arial" w:eastAsia="sans-serif" w:hAnsi="Arial" w:cs="Arial"/>
          <w:color w:val="000000"/>
          <w:sz w:val="28"/>
          <w:szCs w:val="28"/>
          <w:shd w:val="clear" w:color="auto" w:fill="FFFFFF"/>
        </w:rPr>
        <w:t>flexibility</w:t>
      </w:r>
      <w:r>
        <w:rPr>
          <w:rFonts w:ascii="Arial" w:eastAsia="sans-serif" w:hAnsi="Arial" w:cs="Arial"/>
          <w:color w:val="000000"/>
          <w:sz w:val="28"/>
          <w:szCs w:val="28"/>
          <w:shd w:val="clear" w:color="auto" w:fill="FFFFFF"/>
        </w:rPr>
        <w:t xml:space="preserve"> of the </w:t>
      </w:r>
      <w:r>
        <w:rPr>
          <w:rFonts w:ascii="Arial" w:eastAsia="sans-serif" w:hAnsi="Arial" w:cs="Arial"/>
          <w:color w:val="000000"/>
          <w:sz w:val="28"/>
          <w:szCs w:val="28"/>
          <w:shd w:val="clear" w:color="auto" w:fill="FFFFFF"/>
        </w:rPr>
        <w:t>project. This makes the development process extremely flexible.</w:t>
      </w:r>
    </w:p>
    <w:p w14:paraId="48865F66" w14:textId="77777777" w:rsidR="00F27A87" w:rsidRDefault="00F27A87">
      <w:pPr>
        <w:framePr w:wrap="auto"/>
        <w:spacing w:after="200" w:line="276" w:lineRule="auto"/>
        <w:ind w:leftChars="116" w:left="278"/>
        <w:rPr>
          <w:rFonts w:ascii="Arial" w:eastAsia="sans-serif" w:hAnsi="Arial" w:cs="Arial"/>
          <w:color w:val="000000"/>
          <w:sz w:val="28"/>
          <w:szCs w:val="28"/>
          <w:shd w:val="clear" w:color="auto" w:fill="FFFFFF"/>
        </w:rPr>
      </w:pPr>
    </w:p>
    <w:p w14:paraId="6606A67E" w14:textId="77777777" w:rsidR="00F27A87" w:rsidRDefault="004D0784">
      <w:pPr>
        <w:framePr w:wrap="auto"/>
        <w:spacing w:after="200" w:line="276" w:lineRule="auto"/>
        <w:ind w:left="420" w:hangingChars="150" w:hanging="420"/>
        <w:rPr>
          <w:rFonts w:ascii="Arial" w:hAnsi="Arial" w:cs="Arial"/>
          <w:color w:val="000000"/>
          <w:sz w:val="28"/>
          <w:szCs w:val="28"/>
          <w:u w:color="000000"/>
        </w:rPr>
      </w:pPr>
      <w:r>
        <w:rPr>
          <w:rFonts w:ascii="Arial" w:hAnsi="Arial" w:cs="Arial"/>
          <w:color w:val="000000"/>
          <w:sz w:val="28"/>
          <w:szCs w:val="28"/>
          <w:u w:color="000000"/>
        </w:rPr>
        <w:t xml:space="preserve">4. </w:t>
      </w:r>
      <w:r>
        <w:rPr>
          <w:rFonts w:ascii="Arial" w:hAnsi="Arial" w:cs="Arial"/>
          <w:color w:val="000000"/>
          <w:sz w:val="28"/>
          <w:szCs w:val="28"/>
          <w:u w:color="000000"/>
        </w:rPr>
        <w:t>What were its weaknesses?</w:t>
      </w:r>
      <w:r>
        <w:rPr>
          <w:rFonts w:ascii="Arial" w:hAnsi="Arial" w:cs="Arial"/>
          <w:color w:val="000000"/>
          <w:sz w:val="28"/>
          <w:szCs w:val="28"/>
          <w:u w:color="000000"/>
        </w:rPr>
        <w:br/>
      </w:r>
      <w:r>
        <w:rPr>
          <w:rFonts w:ascii="Arial" w:eastAsia="sans-serif" w:hAnsi="Arial" w:cs="Arial"/>
          <w:color w:val="000000"/>
          <w:sz w:val="28"/>
          <w:szCs w:val="28"/>
          <w:shd w:val="clear" w:color="auto" w:fill="FFFFFF"/>
        </w:rPr>
        <w:t>This software development methodology provides a very few places for rookies.</w:t>
      </w:r>
    </w:p>
    <w:p w14:paraId="282E12D5" w14:textId="77777777" w:rsidR="00F27A87" w:rsidRDefault="004D0784">
      <w:pPr>
        <w:framePr w:wrap="auto"/>
        <w:spacing w:after="200" w:line="276" w:lineRule="auto"/>
        <w:ind w:left="420" w:hangingChars="150" w:hanging="420"/>
        <w:rPr>
          <w:rFonts w:ascii="Arial" w:hAnsi="Arial" w:cs="Arial"/>
          <w:color w:val="000000"/>
          <w:sz w:val="28"/>
          <w:szCs w:val="28"/>
          <w:u w:color="000000"/>
        </w:rPr>
      </w:pPr>
      <w:r>
        <w:rPr>
          <w:rFonts w:ascii="Arial" w:hAnsi="Arial" w:cs="Arial"/>
          <w:color w:val="000000"/>
          <w:sz w:val="28"/>
          <w:szCs w:val="28"/>
          <w:u w:color="000000"/>
        </w:rPr>
        <w:t xml:space="preserve">5. </w:t>
      </w:r>
      <w:r>
        <w:rPr>
          <w:rFonts w:ascii="Arial" w:hAnsi="Arial" w:cs="Arial"/>
          <w:color w:val="000000"/>
          <w:sz w:val="28"/>
          <w:szCs w:val="28"/>
          <w:u w:color="000000"/>
        </w:rPr>
        <w:t xml:space="preserve">What were the best features of the process? </w:t>
      </w:r>
      <w:r>
        <w:rPr>
          <w:rFonts w:ascii="Arial" w:hAnsi="Arial" w:cs="Arial"/>
          <w:color w:val="000000"/>
          <w:sz w:val="28"/>
          <w:szCs w:val="28"/>
          <w:u w:color="000000"/>
        </w:rPr>
        <w:br/>
      </w:r>
      <w:r>
        <w:rPr>
          <w:rFonts w:ascii="Arial" w:eastAsia="Georgia" w:hAnsi="Arial" w:cs="Arial"/>
          <w:color w:val="333333"/>
          <w:sz w:val="28"/>
          <w:szCs w:val="28"/>
        </w:rPr>
        <w:t>agile process is iterative in nature</w:t>
      </w:r>
      <w:r>
        <w:rPr>
          <w:rFonts w:ascii="Arial" w:eastAsia="Georgia" w:hAnsi="Arial" w:cs="Arial"/>
          <w:color w:val="333333"/>
          <w:sz w:val="28"/>
          <w:szCs w:val="28"/>
        </w:rPr>
        <w:t>, it requires the system to be developed in increments, each increment is independent of others, and at last all increments are integrated into complete system.</w:t>
      </w:r>
    </w:p>
    <w:p w14:paraId="0A952DCE" w14:textId="77777777" w:rsidR="00F27A87" w:rsidRDefault="004D0784">
      <w:pPr>
        <w:framePr w:wrap="auto"/>
        <w:spacing w:after="200" w:line="276" w:lineRule="auto"/>
        <w:ind w:left="280" w:hangingChars="100" w:hanging="280"/>
        <w:rPr>
          <w:rFonts w:ascii="Arial" w:hAnsi="Arial" w:cs="Arial"/>
          <w:color w:val="000000"/>
          <w:sz w:val="28"/>
          <w:szCs w:val="28"/>
          <w:u w:color="000000"/>
        </w:rPr>
      </w:pPr>
      <w:r>
        <w:rPr>
          <w:rFonts w:ascii="Arial" w:hAnsi="Arial" w:cs="Arial"/>
          <w:color w:val="000000"/>
          <w:sz w:val="28"/>
          <w:szCs w:val="28"/>
          <w:u w:color="000000"/>
        </w:rPr>
        <w:t>6.</w:t>
      </w:r>
      <w:r>
        <w:rPr>
          <w:rFonts w:ascii="Arial" w:hAnsi="Arial" w:cs="Arial"/>
          <w:color w:val="000000"/>
          <w:sz w:val="28"/>
          <w:szCs w:val="28"/>
          <w:u w:color="000000"/>
        </w:rPr>
        <w:t>How did they appeal to you?</w:t>
      </w:r>
      <w:r>
        <w:rPr>
          <w:rFonts w:ascii="Arial" w:hAnsi="Arial" w:cs="Arial"/>
          <w:color w:val="000000"/>
          <w:sz w:val="28"/>
          <w:szCs w:val="28"/>
          <w:u w:color="000000"/>
        </w:rPr>
        <w:br/>
      </w:r>
      <w:r>
        <w:rPr>
          <w:rFonts w:ascii="Arial" w:hAnsi="Arial" w:cs="Arial"/>
          <w:color w:val="000000"/>
          <w:sz w:val="28"/>
          <w:szCs w:val="28"/>
          <w:u w:color="000000"/>
        </w:rPr>
        <w:t>Agile</w:t>
      </w:r>
      <w: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  <w:t xml:space="preserve"> methodology ensures your projects remain in budget, on </w:t>
      </w:r>
      <w: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  <w:t>schedule and are completed without hitches.</w:t>
      </w:r>
    </w:p>
    <w:p w14:paraId="180AE2B3" w14:textId="77777777" w:rsidR="00F27A87" w:rsidRDefault="004D0784">
      <w:pPr>
        <w:framePr w:wrap="auto"/>
        <w:spacing w:after="200" w:line="276" w:lineRule="auto"/>
        <w:rPr>
          <w:rFonts w:ascii="Arial" w:eastAsia="serif" w:hAnsi="Arial" w:cs="Arial"/>
          <w:color w:val="45454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u w:color="000000"/>
        </w:rPr>
        <w:t>7.</w:t>
      </w:r>
      <w:r>
        <w:rPr>
          <w:rFonts w:ascii="Arial" w:hAnsi="Arial" w:cs="Arial"/>
          <w:color w:val="000000"/>
          <w:sz w:val="28"/>
          <w:szCs w:val="28"/>
          <w:u w:color="000000"/>
        </w:rPr>
        <w:t>What was the worst feature of the process</w:t>
      </w:r>
      <w:r>
        <w:rPr>
          <w:rFonts w:ascii="Arial" w:hAnsi="Arial" w:cs="Arial"/>
          <w:color w:val="000000"/>
          <w:sz w:val="28"/>
          <w:szCs w:val="28"/>
          <w:u w:color="000000"/>
        </w:rPr>
        <w:br/>
      </w:r>
      <w:r>
        <w:rPr>
          <w:rFonts w:ascii="Arial" w:eastAsia="serif" w:hAnsi="Arial" w:cs="Arial"/>
          <w:color w:val="454545"/>
          <w:sz w:val="28"/>
          <w:szCs w:val="28"/>
          <w:shd w:val="clear" w:color="auto" w:fill="FFFFFF"/>
        </w:rPr>
        <w:t>Agile does teach teams discipline in breaking down the component parts of an application into manageable parts.</w:t>
      </w:r>
    </w:p>
    <w:p w14:paraId="74A79C9B" w14:textId="77777777" w:rsidR="00F27A87" w:rsidRDefault="004D0784">
      <w:pPr>
        <w:framePr w:wrap="auto"/>
        <w:spacing w:after="200" w:line="276" w:lineRule="auto"/>
        <w:ind w:left="280" w:hangingChars="100" w:hanging="280"/>
        <w:rPr>
          <w:rFonts w:ascii="Arial" w:eastAsia="serif" w:hAnsi="Arial" w:cs="Arial"/>
          <w:color w:val="454545"/>
          <w:sz w:val="28"/>
          <w:szCs w:val="28"/>
          <w:shd w:val="clear" w:color="auto" w:fill="FFFFFF"/>
        </w:rPr>
      </w:pPr>
      <w:r>
        <w:rPr>
          <w:rFonts w:ascii="Arial" w:eastAsia="serif" w:hAnsi="Arial" w:cs="Arial"/>
          <w:color w:val="454545"/>
          <w:sz w:val="28"/>
          <w:szCs w:val="28"/>
          <w:shd w:val="clear" w:color="auto" w:fill="FFFFFF"/>
        </w:rPr>
        <w:t>8.</w:t>
      </w:r>
      <w:r>
        <w:rPr>
          <w:rFonts w:ascii="Arial" w:hAnsi="Arial" w:cs="Arial"/>
          <w:color w:val="000000"/>
          <w:sz w:val="28"/>
          <w:szCs w:val="28"/>
          <w:u w:color="000000"/>
        </w:rPr>
        <w:t>How would you change them?</w:t>
      </w:r>
      <w:r>
        <w:rPr>
          <w:rFonts w:ascii="Arial" w:hAnsi="Arial" w:cs="Arial"/>
          <w:color w:val="000000"/>
          <w:sz w:val="28"/>
          <w:szCs w:val="28"/>
          <w:u w:color="000000"/>
        </w:rPr>
        <w:br/>
        <w:t>It can be improved</w:t>
      </w:r>
      <w:r>
        <w:rPr>
          <w:rFonts w:ascii="Arial" w:hAnsi="Arial" w:cs="Arial"/>
          <w:color w:val="000000"/>
          <w:sz w:val="28"/>
          <w:szCs w:val="28"/>
          <w:u w:color="000000"/>
        </w:rPr>
        <w:t xml:space="preserve"> </w:t>
      </w:r>
      <w:r>
        <w:rPr>
          <w:rFonts w:ascii="Arial" w:eastAsia="serif" w:hAnsi="Arial" w:cs="Arial"/>
          <w:color w:val="454545"/>
          <w:sz w:val="28"/>
          <w:szCs w:val="28"/>
          <w:shd w:val="clear" w:color="auto" w:fill="FFFFFF"/>
        </w:rPr>
        <w:t>discipline in breaking down the component parts of an application into manageable parts.</w:t>
      </w:r>
    </w:p>
    <w:p w14:paraId="5D2FCD42" w14:textId="77777777" w:rsidR="00F27A87" w:rsidRDefault="00F27A87">
      <w:pPr>
        <w:framePr w:wrap="auto"/>
        <w:spacing w:after="200" w:line="276" w:lineRule="auto"/>
        <w:rPr>
          <w:rFonts w:ascii="Arial" w:eastAsia="serif" w:hAnsi="Arial" w:cs="Arial"/>
          <w:color w:val="454545"/>
          <w:sz w:val="28"/>
          <w:szCs w:val="28"/>
          <w:shd w:val="clear" w:color="auto" w:fill="FFFFFF"/>
        </w:rPr>
      </w:pPr>
    </w:p>
    <w:p w14:paraId="0DE24CFF" w14:textId="77777777" w:rsidR="00F27A87" w:rsidRDefault="004D0784">
      <w:pPr>
        <w:pStyle w:val="Heading3"/>
        <w:keepLines/>
        <w:framePr w:wrap="auto"/>
        <w:pBdr>
          <w:top w:val="none" w:sz="0" w:space="0" w:color="auto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  <w:lang w:val="en-NZ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>Group work</w:t>
      </w:r>
    </w:p>
    <w:p w14:paraId="3DB09B51" w14:textId="044463E5" w:rsidR="00F27A87" w:rsidRDefault="004D0784">
      <w:pPr>
        <w:framePr w:wrap="auto"/>
        <w:numPr>
          <w:ilvl w:val="0"/>
          <w:numId w:val="1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did you enjoy about this style of programming</w:t>
      </w:r>
      <w:r>
        <w:rPr>
          <w:rFonts w:ascii="Arial" w:hAnsi="Arial" w:cs="Arial Unicode MS"/>
          <w:color w:val="000000"/>
          <w:u w:color="000000"/>
        </w:rPr>
        <w:t>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 programming was enjoyable because it challenged us at times. It was also ga</w:t>
      </w:r>
      <w:r w:rsidR="003D3995">
        <w:rPr>
          <w:rFonts w:ascii="Arial" w:hAnsi="Arial" w:cs="Arial Unicode MS"/>
          <w:color w:val="000000"/>
          <w:u w:color="000000"/>
        </w:rPr>
        <w:t>ve</w:t>
      </w:r>
      <w:r>
        <w:rPr>
          <w:rFonts w:ascii="Arial" w:hAnsi="Arial" w:cs="Arial Unicode MS"/>
          <w:color w:val="000000"/>
          <w:u w:color="000000"/>
        </w:rPr>
        <w:t xml:space="preserve"> us an </w:t>
      </w:r>
      <w:r>
        <w:rPr>
          <w:rFonts w:ascii="Arial" w:hAnsi="Arial" w:cs="Arial Unicode MS"/>
          <w:color w:val="000000"/>
          <w:u w:color="000000"/>
        </w:rPr>
        <w:t>experience of developing real world projects</w:t>
      </w:r>
      <w:r w:rsidR="003D3995">
        <w:rPr>
          <w:rFonts w:ascii="Arial" w:hAnsi="Arial" w:cs="Arial Unicode MS"/>
          <w:color w:val="000000"/>
          <w:u w:color="000000"/>
        </w:rPr>
        <w:t xml:space="preserve"> on </w:t>
      </w:r>
      <w:proofErr w:type="spellStart"/>
      <w:r w:rsidR="003D3995">
        <w:rPr>
          <w:rFonts w:ascii="Arial" w:hAnsi="Arial" w:cs="Arial Unicode MS"/>
          <w:color w:val="000000"/>
          <w:u w:color="000000"/>
        </w:rPr>
        <w:t>a</w:t>
      </w:r>
      <w:proofErr w:type="spellEnd"/>
      <w:r w:rsidR="003D3995">
        <w:rPr>
          <w:rFonts w:ascii="Arial" w:hAnsi="Arial" w:cs="Arial Unicode MS"/>
          <w:color w:val="000000"/>
          <w:u w:color="000000"/>
        </w:rPr>
        <w:t xml:space="preserve"> industry level</w:t>
      </w:r>
      <w:r>
        <w:rPr>
          <w:rFonts w:ascii="Arial" w:hAnsi="Arial" w:cs="Arial Unicode MS"/>
          <w:color w:val="000000"/>
          <w:u w:color="000000"/>
        </w:rPr>
        <w:t>.</w:t>
      </w:r>
    </w:p>
    <w:p w14:paraId="3B43539C" w14:textId="577B33B1" w:rsidR="00F27A87" w:rsidRDefault="004D0784">
      <w:pPr>
        <w:framePr w:wrap="auto"/>
        <w:numPr>
          <w:ilvl w:val="0"/>
          <w:numId w:val="1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are the downsides for you of group work?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The</w:t>
      </w:r>
      <w:r w:rsidR="003D3995">
        <w:rPr>
          <w:rFonts w:ascii="Arial" w:hAnsi="Arial" w:cs="Arial Unicode MS"/>
          <w:color w:val="000000"/>
          <w:u w:color="000000"/>
        </w:rPr>
        <w:t xml:space="preserve"> downside is miss communication only other </w:t>
      </w:r>
      <w:proofErr w:type="spellStart"/>
      <w:r w:rsidR="003D3995">
        <w:rPr>
          <w:rFonts w:ascii="Arial" w:hAnsi="Arial" w:cs="Arial Unicode MS"/>
          <w:color w:val="000000"/>
          <w:u w:color="000000"/>
        </w:rPr>
        <w:t>every thing</w:t>
      </w:r>
      <w:proofErr w:type="spellEnd"/>
      <w:r w:rsidR="003D3995">
        <w:rPr>
          <w:rFonts w:ascii="Arial" w:hAnsi="Arial" w:cs="Arial Unicode MS"/>
          <w:color w:val="000000"/>
          <w:u w:color="000000"/>
        </w:rPr>
        <w:t xml:space="preserve"> is very good</w:t>
      </w:r>
    </w:p>
    <w:p w14:paraId="20EB51B4" w14:textId="1C4C63AE" w:rsidR="00F27A87" w:rsidRDefault="004D0784">
      <w:pPr>
        <w:framePr w:wrap="auto"/>
        <w:numPr>
          <w:ilvl w:val="0"/>
          <w:numId w:val="1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 xml:space="preserve">How did this session change your </w:t>
      </w:r>
      <w:r>
        <w:rPr>
          <w:rFonts w:ascii="Arial" w:hAnsi="Arial" w:cs="Arial Unicode MS"/>
          <w:color w:val="000000"/>
          <w:u w:color="000000"/>
        </w:rPr>
        <w:t>opinion of working in industry?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The </w:t>
      </w:r>
      <w:r w:rsidR="003D3995">
        <w:rPr>
          <w:rFonts w:ascii="Arial" w:hAnsi="Arial" w:cs="Arial Unicode MS"/>
          <w:color w:val="000000"/>
          <w:u w:color="000000"/>
        </w:rPr>
        <w:t>good thing is it helps to gain great experience in industry level software development</w:t>
      </w:r>
      <w:bookmarkStart w:id="0" w:name="_GoBack"/>
      <w:bookmarkEnd w:id="0"/>
      <w:r>
        <w:rPr>
          <w:rFonts w:ascii="Arial" w:hAnsi="Arial" w:cs="Arial Unicode MS"/>
          <w:color w:val="000000"/>
          <w:u w:color="000000"/>
        </w:rPr>
        <w:t>.</w:t>
      </w:r>
      <w:r>
        <w:rPr>
          <w:rFonts w:ascii="Arial Unicode MS" w:hAnsi="Arial Unicode MS" w:cs="Arial Unicode MS"/>
          <w:color w:val="000000"/>
          <w:u w:color="000000"/>
        </w:rPr>
        <w:br/>
      </w:r>
    </w:p>
    <w:p w14:paraId="7EAA2B8C" w14:textId="77777777" w:rsidR="00F27A87" w:rsidRDefault="004D0784">
      <w:pPr>
        <w:pStyle w:val="Heading3"/>
        <w:keepLines/>
        <w:framePr w:wrap="auto"/>
        <w:pBdr>
          <w:top w:val="none" w:sz="0" w:space="0" w:color="auto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>Source Control</w:t>
      </w:r>
    </w:p>
    <w:p w14:paraId="61558CCC" w14:textId="77777777" w:rsidR="00F27A87" w:rsidRDefault="004D0784">
      <w:pPr>
        <w:framePr w:wrap="auto"/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form of Source Control did you use?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We used </w:t>
      </w:r>
      <w:r>
        <w:rPr>
          <w:rFonts w:ascii="Arial" w:hAnsi="Arial" w:cs="Arial Unicode MS"/>
          <w:color w:val="000000"/>
          <w:u w:color="000000"/>
        </w:rPr>
        <w:t>Git as the source control for this project</w:t>
      </w:r>
    </w:p>
    <w:p w14:paraId="2A076087" w14:textId="77777777" w:rsidR="00F27A87" w:rsidRDefault="004D0784">
      <w:pPr>
        <w:framePr w:wrap="auto"/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 xml:space="preserve">What were its strengths? 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Git is extremely fast, and great when it comes to scaling. </w:t>
      </w:r>
    </w:p>
    <w:p w14:paraId="780EDC87" w14:textId="77777777" w:rsidR="00F27A87" w:rsidRDefault="004D0784">
      <w:pPr>
        <w:framePr w:wrap="auto"/>
        <w:numPr>
          <w:ilvl w:val="0"/>
          <w:numId w:val="2"/>
        </w:numPr>
        <w:spacing w:after="200" w:line="276" w:lineRule="auto"/>
        <w:rPr>
          <w:rFonts w:ascii="Arial" w:eastAsia="SimSun-ExtB" w:hAnsi="Arial" w:cs="Arial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were its weaknesses?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eastAsia="SimSun-ExtB" w:hAnsi="Arial" w:cs="Arial"/>
          <w:color w:val="000000"/>
          <w:u w:color="000000"/>
        </w:rPr>
        <w:t xml:space="preserve"> </w:t>
      </w:r>
      <w:r>
        <w:rPr>
          <w:rFonts w:ascii="Arial" w:eastAsia="SimSun-ExtB" w:hAnsi="Arial" w:cs="Arial"/>
          <w:color w:val="000000"/>
          <w:u w:color="000000"/>
        </w:rPr>
        <w:t>G</w:t>
      </w:r>
      <w:r>
        <w:rPr>
          <w:rFonts w:ascii="Arial" w:eastAsia="SimSun-ExtB" w:hAnsi="Arial" w:cs="Arial"/>
          <w:color w:val="000000"/>
          <w:u w:color="000000"/>
        </w:rPr>
        <w:t xml:space="preserve">it has big </w:t>
      </w:r>
      <w:proofErr w:type="spellStart"/>
      <w:r>
        <w:rPr>
          <w:rFonts w:ascii="Arial" w:eastAsia="SimSun-ExtB" w:hAnsi="Arial" w:cs="Arial"/>
          <w:color w:val="000000"/>
          <w:u w:color="000000"/>
        </w:rPr>
        <w:t>weekness</w:t>
      </w:r>
      <w:proofErr w:type="spellEnd"/>
      <w:r>
        <w:rPr>
          <w:rFonts w:ascii="Arial" w:eastAsia="SimSun-ExtB" w:hAnsi="Arial" w:cs="Arial"/>
          <w:color w:val="000000"/>
          <w:u w:color="000000"/>
        </w:rPr>
        <w:t xml:space="preserve"> Anyone can get access to our project</w:t>
      </w:r>
    </w:p>
    <w:p w14:paraId="6D2F1DCD" w14:textId="77777777" w:rsidR="00F27A87" w:rsidRDefault="004D0784">
      <w:pPr>
        <w:framePr w:wrap="auto"/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 xml:space="preserve">How effective as a source control did </w:t>
      </w:r>
      <w:r>
        <w:rPr>
          <w:rFonts w:ascii="Arial" w:hAnsi="Arial" w:cs="Arial Unicode MS"/>
          <w:color w:val="000000"/>
          <w:u w:color="000000"/>
        </w:rPr>
        <w:t>you find it?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 It helped in tracking and retaining full control throughout the session.</w:t>
      </w:r>
    </w:p>
    <w:p w14:paraId="43973DEE" w14:textId="77777777" w:rsidR="00F27A87" w:rsidRDefault="004D0784">
      <w:pPr>
        <w:framePr w:wrap="auto"/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If you had to use it again what would you change?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We can think about the security issues involved while using Git and could work on it.</w:t>
      </w:r>
    </w:p>
    <w:p w14:paraId="1C2FA210" w14:textId="77777777" w:rsidR="00F27A87" w:rsidRDefault="004D0784">
      <w:pPr>
        <w:pStyle w:val="Heading3"/>
        <w:keepLines/>
        <w:framePr w:wrap="auto"/>
        <w:pBdr>
          <w:top w:val="none" w:sz="0" w:space="0" w:color="auto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>Other</w:t>
      </w:r>
    </w:p>
    <w:p w14:paraId="6A69080B" w14:textId="77777777" w:rsidR="00F27A87" w:rsidRDefault="004D0784">
      <w:pPr>
        <w:framePr w:wrap="auto"/>
        <w:numPr>
          <w:ilvl w:val="0"/>
          <w:numId w:val="3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 xml:space="preserve">Do you feel that this has been a worthwhile experiment? 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Yes,</w:t>
      </w:r>
    </w:p>
    <w:p w14:paraId="5A666BBB" w14:textId="77777777" w:rsidR="00F27A87" w:rsidRDefault="004D0784">
      <w:pPr>
        <w:framePr w:wrap="auto"/>
        <w:numPr>
          <w:ilvl w:val="0"/>
          <w:numId w:val="3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Why? Why not?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This is because we learned a lot of new things while doing this project. The list includes use of industry level methodologies, tools like source control, team work, etc.</w:t>
      </w:r>
    </w:p>
    <w:p w14:paraId="263FC7B1" w14:textId="77777777" w:rsidR="00F27A87" w:rsidRDefault="004D0784">
      <w:pPr>
        <w:framePr w:wrap="auto"/>
        <w:numPr>
          <w:ilvl w:val="0"/>
          <w:numId w:val="3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b/>
          <w:bCs/>
          <w:color w:val="000000"/>
          <w:u w:color="000000"/>
        </w:rPr>
        <w:t>If you ha</w:t>
      </w:r>
      <w:r>
        <w:rPr>
          <w:rFonts w:ascii="Arial" w:hAnsi="Arial" w:cs="Arial Unicode MS"/>
          <w:b/>
          <w:bCs/>
          <w:color w:val="000000"/>
          <w:u w:color="000000"/>
        </w:rPr>
        <w:t>d to give yourself a percent grade for your contribution to the project, and the process, what would it be?</w:t>
      </w:r>
      <w:r>
        <w:rPr>
          <w:rFonts w:ascii="Arial" w:hAnsi="Arial" w:cs="Arial Unicode MS"/>
          <w:color w:val="000000"/>
          <w:u w:color="000000"/>
        </w:rPr>
        <w:t xml:space="preserve"> </w:t>
      </w:r>
    </w:p>
    <w:p w14:paraId="77DC9435" w14:textId="77777777" w:rsidR="00F27A87" w:rsidRDefault="004D0784">
      <w:pPr>
        <w:framePr w:wrap="auto"/>
        <w:spacing w:after="200" w:line="276" w:lineRule="auto"/>
        <w:ind w:firstLineChars="300" w:firstLine="720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  <w:lang w:val="en-NZ"/>
        </w:rPr>
        <w:t>It would be 25% because everyone has own part and project to do.</w:t>
      </w:r>
    </w:p>
    <w:sectPr w:rsidR="00F27A8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0F495" w14:textId="77777777" w:rsidR="004D0784" w:rsidRDefault="004D0784">
      <w:pPr>
        <w:framePr w:wrap="around"/>
      </w:pPr>
      <w:r>
        <w:separator/>
      </w:r>
    </w:p>
  </w:endnote>
  <w:endnote w:type="continuationSeparator" w:id="0">
    <w:p w14:paraId="56B04715" w14:textId="77777777" w:rsidR="004D0784" w:rsidRDefault="004D0784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rif">
    <w:altName w:val="Segoe Print"/>
    <w:charset w:val="00"/>
    <w:family w:val="auto"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19EC1" w14:textId="77777777" w:rsidR="00F27A87" w:rsidRDefault="00F27A87">
    <w:pPr>
      <w:framePr w:wrap="arou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469C6" w14:textId="77777777" w:rsidR="004D0784" w:rsidRDefault="004D0784">
      <w:pPr>
        <w:framePr w:wrap="around"/>
      </w:pPr>
      <w:r>
        <w:separator/>
      </w:r>
    </w:p>
  </w:footnote>
  <w:footnote w:type="continuationSeparator" w:id="0">
    <w:p w14:paraId="7E24C535" w14:textId="77777777" w:rsidR="004D0784" w:rsidRDefault="004D0784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97899" w14:textId="77777777" w:rsidR="00F27A87" w:rsidRDefault="00F27A87">
    <w:pPr>
      <w:framePr w:wrap="arou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A87"/>
    <w:rsid w:val="00382506"/>
    <w:rsid w:val="003D3995"/>
    <w:rsid w:val="004D0784"/>
    <w:rsid w:val="00F27A87"/>
    <w:rsid w:val="27F53BFF"/>
    <w:rsid w:val="63E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01C4"/>
  <w15:docId w15:val="{A3524964-1307-4F5D-A5F9-982BFEF4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framePr w:wrap="around" w:hAnchor="text"/>
      <w:spacing w:after="0" w:line="240" w:lineRule="auto"/>
    </w:pPr>
    <w:rPr>
      <w:rFonts w:eastAsia="Arial Unicode M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framePr w:wrap="around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framePr w:wrap="around"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Body"/>
    <w:pPr>
      <w:keepNext/>
      <w:framePr w:wrap="around" w:hAnchor="text"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pPr>
      <w:framePr w:wrap="around" w:hAnchor="text"/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  <w:lang w:val="en-US"/>
    </w:rPr>
  </w:style>
  <w:style w:type="character" w:styleId="Hyperlink">
    <w:name w:val="Hyperlink"/>
    <w:rPr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Mahesh</cp:lastModifiedBy>
  <cp:revision>2</cp:revision>
  <dcterms:created xsi:type="dcterms:W3CDTF">2019-04-30T22:28:00Z</dcterms:created>
  <dcterms:modified xsi:type="dcterms:W3CDTF">2019-04-30T22:28:00Z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